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John Doe</w:t>
      </w:r>
    </w:p>
    <w:p>
      <w:r>
        <w:t>Contact Information:</w:t>
      </w:r>
    </w:p>
    <w:p>
      <w:r>
        <w:t>123 Main St, City, State, 12345 | john.doe@email.com | (555) 555-5555</w:t>
      </w:r>
    </w:p>
    <w:p>
      <w:pPr>
        <w:pStyle w:val="Heading2"/>
      </w:pPr>
      <w:r>
        <w:t>Education</w:t>
      </w:r>
    </w:p>
    <w:p>
      <w:r>
        <w:t>Bachelor of Science in Computer Science, University of XYZ, 2020-2024</w:t>
      </w:r>
    </w:p>
    <w:p>
      <w:pPr>
        <w:pStyle w:val="Heading2"/>
      </w:pPr>
      <w:r>
        <w:t>Experience</w:t>
      </w:r>
    </w:p>
    <w:p>
      <w:r>
        <w:t>Software Developer Intern, XYZ Company, Summer 2023</w:t>
      </w:r>
    </w:p>
    <w:p>
      <w:pPr>
        <w:pStyle w:val="Heading2"/>
      </w:pPr>
      <w:r>
        <w:t>Skills</w:t>
      </w:r>
    </w:p>
    <w:p>
      <w:r>
        <w:t>Python, Java, Web Development, Problem Solving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